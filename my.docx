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 MMR</w:t>
      </w:r>
    </w:p>
    <w:p>
      <w:pPr>
        <w:pStyle w:val="Heading1"/>
      </w:pPr>
      <w:r>
        <w:t>He MMR</w:t>
      </w:r>
    </w:p>
    <w:p>
      <w:pPr>
        <w:pStyle w:val="Heading2"/>
      </w:pPr>
      <w:r>
        <w:t>He MMR</w:t>
      </w:r>
    </w:p>
    <w:p>
      <w:pPr>
        <w:pStyle w:val="Heading3"/>
      </w:pPr>
      <w:r>
        <w:t>He MMR</w:t>
      </w:r>
    </w:p>
    <w:p>
      <w:pPr>
        <w:pStyle w:val="Heading4"/>
      </w:pPr>
      <w:r>
        <w:t>He MMR</w:t>
      </w:r>
    </w:p>
    <w:p>
      <w:pPr>
        <w:pStyle w:val="Heading5"/>
      </w:pPr>
      <w:r>
        <w:t>He MMR</w:t>
      </w:r>
    </w:p>
    <w:p>
      <w:r>
        <w:t>New text!!!</w:t>
      </w:r>
      <w:r>
        <w:rPr>
          <w:b/>
        </w:rPr>
        <w:t>Text 1</w:t>
      </w:r>
      <w:r>
        <w:rPr>
          <w:i/>
        </w:rPr>
        <w:t>Text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Surname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Mannopboy</w:t>
            </w:r>
          </w:p>
        </w:tc>
        <w:tc>
          <w:tcPr>
            <w:tcW w:type="dxa" w:w="2880"/>
          </w:tcPr>
          <w:p>
            <w:r>
              <w:t>Mukinboyev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Elyor</w:t>
            </w:r>
          </w:p>
        </w:tc>
        <w:tc>
          <w:tcPr>
            <w:tcW w:type="dxa" w:w="2880"/>
          </w:tcPr>
          <w:p>
            <w:r>
              <w:t>Xamidulayev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Xudoyor</w:t>
            </w:r>
          </w:p>
        </w:tc>
        <w:tc>
          <w:tcPr>
            <w:tcW w:type="dxa" w:w="2880"/>
          </w:tcPr>
          <w:p>
            <w:r>
              <w:t>Tursunov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Shohruh</w:t>
            </w:r>
          </w:p>
        </w:tc>
        <w:tc>
          <w:tcPr>
            <w:tcW w:type="dxa" w:w="2880"/>
          </w:tcPr>
          <w:p>
            <w:r>
              <w:t>Shermetov</w:t>
            </w:r>
          </w:p>
        </w:tc>
      </w:tr>
    </w:tbl>
    <w:p>
      <w:r>
        <w:br w:type="page"/>
      </w:r>
    </w:p>
    <w:p>
      <w:r>
        <w:t>New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